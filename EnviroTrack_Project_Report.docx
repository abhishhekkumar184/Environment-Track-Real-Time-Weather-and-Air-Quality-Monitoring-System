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Project Report</w:t>
      </w:r>
    </w:p>
    <w:p>
      <w:pPr>
        <w:pStyle w:val="Heading1"/>
      </w:pPr>
      <w:r>
        <w:t>Project Title:</w:t>
      </w:r>
    </w:p>
    <w:p>
      <w:r>
        <w:t>EnviroTrack: Real-Time Weather and Air Quality Monitoring System</w:t>
      </w:r>
    </w:p>
    <w:p>
      <w:pPr>
        <w:pStyle w:val="Heading1"/>
      </w:pPr>
      <w:r>
        <w:t>Objective:</w:t>
      </w:r>
    </w:p>
    <w:p>
      <w:r>
        <w:t>To develop a real-time dashboard that fetches and visualizes weather and air quality data using public APIs. The goal is to provide users with insightful data visualization and environmental awareness for any location.</w:t>
      </w:r>
    </w:p>
    <w:p>
      <w:pPr>
        <w:pStyle w:val="Heading1"/>
      </w:pPr>
      <w:r>
        <w:t>Tools and Technologies Used:</w:t>
      </w:r>
    </w:p>
    <w:p>
      <w:r>
        <w:t>Frontend: HTML, CSS, JavaScript (or React.js)</w:t>
      </w:r>
    </w:p>
    <w:p>
      <w:r>
        <w:t>Backend: Python (Flask) or Node.js (Express)</w:t>
      </w:r>
    </w:p>
    <w:p>
      <w:r>
        <w:t>Data Visualization: Chart.js / Plotly / Streamlit</w:t>
      </w:r>
    </w:p>
    <w:p>
      <w:r>
        <w:t>APIs: OpenWeatherMap API, IQAir API</w:t>
      </w:r>
    </w:p>
    <w:p>
      <w:r>
        <w:t>Deployment: Streamlit Cloud / Render / GitHub Pages</w:t>
      </w:r>
    </w:p>
    <w:p>
      <w:pPr>
        <w:pStyle w:val="Heading1"/>
      </w:pPr>
      <w:r>
        <w:t>Key Features:</w:t>
      </w:r>
    </w:p>
    <w:p>
      <w:r>
        <w:t>🔍 Search by City/Location</w:t>
      </w:r>
    </w:p>
    <w:p>
      <w:r>
        <w:t>🌡️ Display Real-Time Weather Info: Temperature, humidity, wind, cloud coverage</w:t>
      </w:r>
    </w:p>
    <w:p>
      <w:r>
        <w:t>🌫️ Display Air Quality (AQI) with health recommendation tags</w:t>
      </w:r>
    </w:p>
    <w:p>
      <w:r>
        <w:t>📈 Visualize Historical Trends using line/bar charts</w:t>
      </w:r>
    </w:p>
    <w:p>
      <w:r>
        <w:t>📦 Save Search History (optional)</w:t>
      </w:r>
    </w:p>
    <w:p>
      <w:r>
        <w:t>🎨 Responsive &amp; Clean UI using Bootstrap or Tailwind CSS</w:t>
      </w:r>
    </w:p>
    <w:p>
      <w:pPr>
        <w:pStyle w:val="Heading1"/>
      </w:pPr>
      <w:r>
        <w:t>System Design:</w:t>
      </w:r>
    </w:p>
    <w:p>
      <w:r>
        <w:t>1. User inputs city name.</w:t>
      </w:r>
    </w:p>
    <w:p>
      <w:r>
        <w:t>2. Backend fetches weather and air quality data from respective APIs.</w:t>
      </w:r>
    </w:p>
    <w:p>
      <w:r>
        <w:t>3. Parsed data is sent to frontend.</w:t>
      </w:r>
    </w:p>
    <w:p>
      <w:r>
        <w:t>4. Frontend displays real-time values and visualizes trends with charts.</w:t>
      </w:r>
    </w:p>
    <w:p>
      <w:pPr>
        <w:pStyle w:val="Heading1"/>
      </w:pPr>
      <w:r>
        <w:t>Sample Python API Integration (Flask):</w:t>
      </w:r>
    </w:p>
    <w:p>
      <w:r>
        <w:br/>
        <w:t>import requests</w:t>
        <w:br/>
        <w:t>from flask import Flask, request, jsonify, render_template</w:t>
        <w:br/>
        <w:br/>
        <w:t>app = Flask(__name__)</w:t>
        <w:br/>
        <w:t>WEATHER_API = "YOUR_OPENWEATHERMAP_KEY"</w:t>
        <w:br/>
        <w:t>AIR_API = "YOUR_IQAIR_API_KEY"</w:t>
        <w:br/>
        <w:br/>
        <w:t>@app.route('/')</w:t>
        <w:br/>
        <w:t>def home():</w:t>
        <w:br/>
        <w:t xml:space="preserve">    return render_template('index.html')</w:t>
        <w:br/>
        <w:br/>
        <w:t>@app.route('/get_data', methods=['POST'])</w:t>
        <w:br/>
        <w:t>def get_data():</w:t>
        <w:br/>
        <w:t xml:space="preserve">    city = request.form['city']</w:t>
        <w:br/>
        <w:t xml:space="preserve">    weather_url = f"http://api.openweathermap.org/data/2.5/weather?q={city}&amp;appid={WEATHER_API}&amp;units=metric"</w:t>
        <w:br/>
        <w:t xml:space="preserve">    air_url = f"http://api.airvisual.com/v2/city?city={city}&amp;key={AIR_API}"</w:t>
        <w:br/>
        <w:br/>
        <w:t xml:space="preserve">    weather_res = requests.get(weather_url).json()</w:t>
        <w:br/>
        <w:t xml:space="preserve">    air_res = requests.get(air_url).json()</w:t>
        <w:br/>
        <w:br/>
        <w:t xml:space="preserve">    return jsonify({</w:t>
        <w:br/>
        <w:t xml:space="preserve">        'temperature': weather_res['main']['temp'],</w:t>
        <w:br/>
        <w:t xml:space="preserve">        'humidity': weather_res['main']['humidity'],</w:t>
        <w:br/>
        <w:t xml:space="preserve">        'wind': weather_res['wind']['speed'],</w:t>
        <w:br/>
        <w:t xml:space="preserve">        'aqi': air_res['data']['current']['pollution']['aqius']</w:t>
        <w:br/>
        <w:t xml:space="preserve">    })</w:t>
        <w:br/>
        <w:br/>
        <w:t>if __name__ == '__main__':</w:t>
        <w:br/>
        <w:t xml:space="preserve">    app.run(debug=True)</w:t>
        <w:br/>
      </w:r>
    </w:p>
    <w:p>
      <w:pPr>
        <w:pStyle w:val="Heading1"/>
      </w:pPr>
      <w:r>
        <w:t>Expected Output:</w:t>
      </w:r>
    </w:p>
    <w:p>
      <w:r>
        <w:t>A real-time dashboard that shows:</w:t>
      </w:r>
    </w:p>
    <w:p>
      <w:r>
        <w:t>- Current temperature, humidity, and wind speed</w:t>
      </w:r>
    </w:p>
    <w:p>
      <w:r>
        <w:t>- Current AQI with health warnings</w:t>
      </w:r>
    </w:p>
    <w:p>
      <w:r>
        <w:t>- Interactive charts for AQI and temperature trends</w:t>
      </w:r>
    </w:p>
    <w:p>
      <w:pPr>
        <w:pStyle w:val="Heading1"/>
      </w:pPr>
      <w:r>
        <w:t>Conclusion:</w:t>
      </w:r>
    </w:p>
    <w:p>
      <w:r>
        <w:t>This project demonstrates how public APIs can be integrated into real-time applications for meaningful insights. It highlights the power of data visualization and web development to build informative dashboards.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